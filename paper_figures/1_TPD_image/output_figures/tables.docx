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69"/>
        <w:gridCol w:w="5669"/>
        <w:gridCol w:w="2835"/>
        <w:gridCol w:w="2835"/>
        <w:gridCol w:w="2835"/>
      </w:tblGrid>
      <w:tr>
        <w:tc>
          <w:tcPr>
            <w:tcW w:type="dxa" w:w="5669"/>
          </w:tcPr>
          <w:p>
            <w:r>
              <w:t>Exposure (L)</w:t>
            </w:r>
          </w:p>
        </w:tc>
        <w:tc>
          <w:tcPr>
            <w:tcW w:type="dxa" w:w="5669"/>
          </w:tcPr>
          <w:p>
            <w:r>
              <w:t>Temperature Range (K)</w:t>
            </w:r>
          </w:p>
        </w:tc>
        <w:tc>
          <w:tcPr>
            <w:tcW w:type="dxa" w:w="2835"/>
          </w:tcPr>
          <w:p>
            <w:r>
              <w:t>\Delta E_{\theta \to 0} \ (eV)</w:t>
            </w:r>
          </w:p>
        </w:tc>
        <w:tc>
          <w:tcPr>
            <w:tcW w:type="dxa" w:w="2835"/>
          </w:tcPr>
          <w:p>
            <w:r>
              <w:t>Residual (eV)</w:t>
            </w:r>
          </w:p>
        </w:tc>
        <w:tc>
          <w:tcPr>
            <w:tcW w:type="dxa" w:w="2835"/>
          </w:tcPr>
          <w:p>
            <w:r>
              <w:t>b (eV)</w:t>
            </w:r>
          </w:p>
        </w:tc>
      </w:tr>
      <w:tr>
        <w:tc>
          <w:tcPr>
            <w:tcW w:type="dxa" w:w="5669"/>
          </w:tcPr>
          <w:p>
            <w:r>
              <w:t>0.05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0.096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  <w:tr>
        <w:tc>
          <w:tcPr>
            <w:tcW w:type="dxa" w:w="5669"/>
          </w:tcPr>
          <w:p>
            <w:r>
              <w:t>0.075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0.085</w:t>
            </w:r>
          </w:p>
        </w:tc>
        <w:tc>
          <w:tcPr>
            <w:tcW w:type="dxa" w:w="2835"/>
          </w:tcPr>
          <w:p>
            <w:r>
              <w:t>0.15</w:t>
            </w:r>
          </w:p>
        </w:tc>
      </w:tr>
      <w:tr>
        <w:tc>
          <w:tcPr>
            <w:tcW w:type="dxa" w:w="5669"/>
          </w:tcPr>
          <w:p>
            <w:r>
              <w:t>0.1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0.084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  <w:tr>
        <w:tc>
          <w:tcPr>
            <w:tcW w:type="dxa" w:w="5669"/>
          </w:tcPr>
          <w:p>
            <w:r>
              <w:t>0.25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0.33</w:t>
            </w:r>
          </w:p>
        </w:tc>
        <w:tc>
          <w:tcPr>
            <w:tcW w:type="dxa" w:w="2835"/>
          </w:tcPr>
          <w:p>
            <w:r>
              <w:t>0.089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  <w:tr>
        <w:tc>
          <w:tcPr>
            <w:tcW w:type="dxa" w:w="5669"/>
          </w:tcPr>
          <w:p>
            <w:r>
              <w:t>0.5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0.33</w:t>
            </w:r>
          </w:p>
        </w:tc>
        <w:tc>
          <w:tcPr>
            <w:tcW w:type="dxa" w:w="2835"/>
          </w:tcPr>
          <w:p>
            <w:r>
              <w:t>0.084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  <w:tr>
        <w:tc>
          <w:tcPr>
            <w:tcW w:type="dxa" w:w="5669"/>
          </w:tcPr>
          <w:p>
            <w:r>
              <w:t>2.5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0.32</w:t>
            </w:r>
          </w:p>
        </w:tc>
        <w:tc>
          <w:tcPr>
            <w:tcW w:type="dxa" w:w="2835"/>
          </w:tcPr>
          <w:p>
            <w:r>
              <w:t>0.089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  <w:tr>
        <w:tc>
          <w:tcPr>
            <w:tcW w:type="dxa" w:w="5669"/>
          </w:tcPr>
          <w:p>
            <w:r>
              <w:t>5.0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0.33</w:t>
            </w:r>
          </w:p>
        </w:tc>
        <w:tc>
          <w:tcPr>
            <w:tcW w:type="dxa" w:w="2835"/>
          </w:tcPr>
          <w:p>
            <w:r>
              <w:t>0.089</w:t>
            </w:r>
          </w:p>
        </w:tc>
        <w:tc>
          <w:tcPr>
            <w:tcW w:type="dxa" w:w="2835"/>
          </w:tcPr>
          <w:p>
            <w:r>
              <w:t>0.17</w:t>
            </w:r>
          </w:p>
        </w:tc>
      </w:tr>
      <w:tr>
        <w:tc>
          <w:tcPr>
            <w:tcW w:type="dxa" w:w="5669"/>
          </w:tcPr>
          <w:p>
            <w:r>
              <w:t>10.0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0.32</w:t>
            </w:r>
          </w:p>
        </w:tc>
        <w:tc>
          <w:tcPr>
            <w:tcW w:type="dxa" w:w="2835"/>
          </w:tcPr>
          <w:p>
            <w:r>
              <w:t>0.092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  <w:tr>
        <w:tc>
          <w:tcPr>
            <w:tcW w:type="dxa" w:w="5669"/>
          </w:tcPr>
          <w:p>
            <w:r>
              <w:t>25.0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0.32</w:t>
            </w:r>
          </w:p>
        </w:tc>
        <w:tc>
          <w:tcPr>
            <w:tcW w:type="dxa" w:w="2835"/>
          </w:tcPr>
          <w:p>
            <w:r>
              <w:t>0.091</w:t>
            </w:r>
          </w:p>
        </w:tc>
        <w:tc>
          <w:tcPr>
            <w:tcW w:type="dxa" w:w="2835"/>
          </w:tcPr>
          <w:p>
            <w:r>
              <w:t>0.17</w:t>
            </w:r>
          </w:p>
        </w:tc>
      </w:tr>
      <w:tr>
        <w:tc>
          <w:tcPr>
            <w:tcW w:type="dxa" w:w="5669"/>
          </w:tcPr>
          <w:p>
            <w:r>
              <w:t>50.0</w:t>
            </w:r>
          </w:p>
        </w:tc>
        <w:tc>
          <w:tcPr>
            <w:tcW w:type="dxa" w:w="5669"/>
          </w:tcPr>
          <w:p>
            <w:r>
              <w:t>[0, 170]</w:t>
            </w:r>
          </w:p>
        </w:tc>
        <w:tc>
          <w:tcPr>
            <w:tcW w:type="dxa" w:w="2835"/>
          </w:tcPr>
          <w:p>
            <w:r>
              <w:t>0.32</w:t>
            </w:r>
          </w:p>
        </w:tc>
        <w:tc>
          <w:tcPr>
            <w:tcW w:type="dxa" w:w="2835"/>
          </w:tcPr>
          <w:p>
            <w:r>
              <w:t>0.091</w:t>
            </w:r>
          </w:p>
        </w:tc>
        <w:tc>
          <w:tcPr>
            <w:tcW w:type="dxa" w:w="2835"/>
          </w:tcPr>
          <w:p>
            <w:r>
              <w:t>0.16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69"/>
        <w:gridCol w:w="5669"/>
        <w:gridCol w:w="2835"/>
        <w:gridCol w:w="2835"/>
        <w:gridCol w:w="2835"/>
      </w:tblGrid>
      <w:tr>
        <w:tc>
          <w:tcPr>
            <w:tcW w:type="dxa" w:w="5669"/>
          </w:tcPr>
          <w:p>
            <w:r>
              <w:t>Exposure (L)</w:t>
            </w:r>
          </w:p>
        </w:tc>
        <w:tc>
          <w:tcPr>
            <w:tcW w:type="dxa" w:w="5669"/>
          </w:tcPr>
          <w:p>
            <w:r>
              <w:t>Temperature Range (K)</w:t>
            </w:r>
          </w:p>
        </w:tc>
        <w:tc>
          <w:tcPr>
            <w:tcW w:type="dxa" w:w="2835"/>
          </w:tcPr>
          <w:p>
            <w:r>
              <w:t>\Delta E_{\theta \to 0} \ (eV)</w:t>
            </w:r>
          </w:p>
        </w:tc>
        <w:tc>
          <w:tcPr>
            <w:tcW w:type="dxa" w:w="2835"/>
          </w:tcPr>
          <w:p>
            <w:r>
              <w:t>Residual (eV)</w:t>
            </w:r>
          </w:p>
        </w:tc>
        <w:tc>
          <w:tcPr>
            <w:tcW w:type="dxa" w:w="2835"/>
          </w:tcPr>
          <w:p>
            <w:r>
              <w:t>b (eV)</w:t>
            </w:r>
          </w:p>
        </w:tc>
      </w:tr>
      <w:tr>
        <w:tc>
          <w:tcPr>
            <w:tcW w:type="dxa" w:w="5669"/>
          </w:tcPr>
          <w:p>
            <w:r>
              <w:t>0.05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0.44</w:t>
            </w:r>
          </w:p>
        </w:tc>
        <w:tc>
          <w:tcPr>
            <w:tcW w:type="dxa" w:w="2835"/>
          </w:tcPr>
          <w:p>
            <w:r>
              <w:t>0.009</w:t>
            </w:r>
          </w:p>
        </w:tc>
        <w:tc>
          <w:tcPr>
            <w:tcW w:type="dxa" w:w="2835"/>
          </w:tcPr>
          <w:p>
            <w:r>
              <w:t>0.13</w:t>
            </w:r>
          </w:p>
        </w:tc>
      </w:tr>
      <w:tr>
        <w:tc>
          <w:tcPr>
            <w:tcW w:type="dxa" w:w="5669"/>
          </w:tcPr>
          <w:p>
            <w:r>
              <w:t>0.075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0.46</w:t>
            </w:r>
          </w:p>
        </w:tc>
        <w:tc>
          <w:tcPr>
            <w:tcW w:type="dxa" w:w="2835"/>
          </w:tcPr>
          <w:p>
            <w:r>
              <w:t>0.017</w:t>
            </w:r>
          </w:p>
        </w:tc>
        <w:tc>
          <w:tcPr>
            <w:tcW w:type="dxa" w:w="2835"/>
          </w:tcPr>
          <w:p>
            <w:r>
              <w:t>0.12</w:t>
            </w:r>
          </w:p>
        </w:tc>
      </w:tr>
      <w:tr>
        <w:tc>
          <w:tcPr>
            <w:tcW w:type="dxa" w:w="5669"/>
          </w:tcPr>
          <w:p>
            <w:r>
              <w:t>0.1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0.48</w:t>
            </w:r>
          </w:p>
        </w:tc>
        <w:tc>
          <w:tcPr>
            <w:tcW w:type="dxa" w:w="2835"/>
          </w:tcPr>
          <w:p>
            <w:r>
              <w:t>0.018</w:t>
            </w:r>
          </w:p>
        </w:tc>
        <w:tc>
          <w:tcPr>
            <w:tcW w:type="dxa" w:w="2835"/>
          </w:tcPr>
          <w:p>
            <w:r>
              <w:t>0.13</w:t>
            </w:r>
          </w:p>
        </w:tc>
      </w:tr>
      <w:tr>
        <w:tc>
          <w:tcPr>
            <w:tcW w:type="dxa" w:w="5669"/>
          </w:tcPr>
          <w:p>
            <w:r>
              <w:t>0.25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0.47</w:t>
            </w:r>
          </w:p>
        </w:tc>
        <w:tc>
          <w:tcPr>
            <w:tcW w:type="dxa" w:w="2835"/>
          </w:tcPr>
          <w:p>
            <w:r>
              <w:t>0.021</w:t>
            </w:r>
          </w:p>
        </w:tc>
        <w:tc>
          <w:tcPr>
            <w:tcW w:type="dxa" w:w="2835"/>
          </w:tcPr>
          <w:p>
            <w:r>
              <w:t>0.12</w:t>
            </w:r>
          </w:p>
        </w:tc>
      </w:tr>
      <w:tr>
        <w:tc>
          <w:tcPr>
            <w:tcW w:type="dxa" w:w="5669"/>
          </w:tcPr>
          <w:p>
            <w:r>
              <w:t>0.5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0.48</w:t>
            </w:r>
          </w:p>
        </w:tc>
        <w:tc>
          <w:tcPr>
            <w:tcW w:type="dxa" w:w="2835"/>
          </w:tcPr>
          <w:p>
            <w:r>
              <w:t>0.027</w:t>
            </w:r>
          </w:p>
        </w:tc>
        <w:tc>
          <w:tcPr>
            <w:tcW w:type="dxa" w:w="2835"/>
          </w:tcPr>
          <w:p>
            <w:r>
              <w:t>0.12</w:t>
            </w:r>
          </w:p>
        </w:tc>
      </w:tr>
      <w:tr>
        <w:tc>
          <w:tcPr>
            <w:tcW w:type="dxa" w:w="5669"/>
          </w:tcPr>
          <w:p>
            <w:r>
              <w:t>2.5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0.49</w:t>
            </w:r>
          </w:p>
        </w:tc>
        <w:tc>
          <w:tcPr>
            <w:tcW w:type="dxa" w:w="2835"/>
          </w:tcPr>
          <w:p>
            <w:r>
              <w:t>0.032</w:t>
            </w:r>
          </w:p>
        </w:tc>
        <w:tc>
          <w:tcPr>
            <w:tcW w:type="dxa" w:w="2835"/>
          </w:tcPr>
          <w:p>
            <w:r>
              <w:t>0.14</w:t>
            </w:r>
          </w:p>
        </w:tc>
      </w:tr>
      <w:tr>
        <w:tc>
          <w:tcPr>
            <w:tcW w:type="dxa" w:w="5669"/>
          </w:tcPr>
          <w:p>
            <w:r>
              <w:t>5.0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0.5</w:t>
            </w:r>
          </w:p>
        </w:tc>
        <w:tc>
          <w:tcPr>
            <w:tcW w:type="dxa" w:w="2835"/>
          </w:tcPr>
          <w:p>
            <w:r>
              <w:t>0.03</w:t>
            </w:r>
          </w:p>
        </w:tc>
        <w:tc>
          <w:tcPr>
            <w:tcW w:type="dxa" w:w="2835"/>
          </w:tcPr>
          <w:p>
            <w:r>
              <w:t>0.13</w:t>
            </w:r>
          </w:p>
        </w:tc>
      </w:tr>
      <w:tr>
        <w:tc>
          <w:tcPr>
            <w:tcW w:type="dxa" w:w="5669"/>
          </w:tcPr>
          <w:p>
            <w:r>
              <w:t>10.0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0.5</w:t>
            </w:r>
          </w:p>
        </w:tc>
        <w:tc>
          <w:tcPr>
            <w:tcW w:type="dxa" w:w="2835"/>
          </w:tcPr>
          <w:p>
            <w:r>
              <w:t>0.036</w:t>
            </w:r>
          </w:p>
        </w:tc>
        <w:tc>
          <w:tcPr>
            <w:tcW w:type="dxa" w:w="2835"/>
          </w:tcPr>
          <w:p>
            <w:r>
              <w:t>0.14</w:t>
            </w:r>
          </w:p>
        </w:tc>
      </w:tr>
      <w:tr>
        <w:tc>
          <w:tcPr>
            <w:tcW w:type="dxa" w:w="5669"/>
          </w:tcPr>
          <w:p>
            <w:r>
              <w:t>25.0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0.51</w:t>
            </w:r>
          </w:p>
        </w:tc>
        <w:tc>
          <w:tcPr>
            <w:tcW w:type="dxa" w:w="2835"/>
          </w:tcPr>
          <w:p>
            <w:r>
              <w:t>0.037</w:t>
            </w:r>
          </w:p>
        </w:tc>
        <w:tc>
          <w:tcPr>
            <w:tcW w:type="dxa" w:w="2835"/>
          </w:tcPr>
          <w:p>
            <w:r>
              <w:t>0.14</w:t>
            </w:r>
          </w:p>
        </w:tc>
      </w:tr>
      <w:tr>
        <w:tc>
          <w:tcPr>
            <w:tcW w:type="dxa" w:w="5669"/>
          </w:tcPr>
          <w:p>
            <w:r>
              <w:t>50.0</w:t>
            </w:r>
          </w:p>
        </w:tc>
        <w:tc>
          <w:tcPr>
            <w:tcW w:type="dxa" w:w="5669"/>
          </w:tcPr>
          <w:p>
            <w:r>
              <w:t>[170, 250]</w:t>
            </w:r>
          </w:p>
        </w:tc>
        <w:tc>
          <w:tcPr>
            <w:tcW w:type="dxa" w:w="2835"/>
          </w:tcPr>
          <w:p>
            <w:r>
              <w:t>0.5</w:t>
            </w:r>
          </w:p>
        </w:tc>
        <w:tc>
          <w:tcPr>
            <w:tcW w:type="dxa" w:w="2835"/>
          </w:tcPr>
          <w:p>
            <w:r>
              <w:t>0.034</w:t>
            </w:r>
          </w:p>
        </w:tc>
        <w:tc>
          <w:tcPr>
            <w:tcW w:type="dxa" w:w="2835"/>
          </w:tcPr>
          <w:p>
            <w:r>
              <w:t>0.14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69"/>
        <w:gridCol w:w="5669"/>
        <w:gridCol w:w="2835"/>
        <w:gridCol w:w="2835"/>
        <w:gridCol w:w="2835"/>
      </w:tblGrid>
      <w:tr>
        <w:tc>
          <w:tcPr>
            <w:tcW w:type="dxa" w:w="5669"/>
          </w:tcPr>
          <w:p>
            <w:r>
              <w:t>Exposure (L)</w:t>
            </w:r>
          </w:p>
        </w:tc>
        <w:tc>
          <w:tcPr>
            <w:tcW w:type="dxa" w:w="5669"/>
          </w:tcPr>
          <w:p>
            <w:r>
              <w:t>Temperature Range (K)</w:t>
            </w:r>
          </w:p>
        </w:tc>
        <w:tc>
          <w:tcPr>
            <w:tcW w:type="dxa" w:w="2835"/>
          </w:tcPr>
          <w:p>
            <w:r>
              <w:t>\Delta E_{\theta \to 0} \ (eV)</w:t>
            </w:r>
          </w:p>
        </w:tc>
        <w:tc>
          <w:tcPr>
            <w:tcW w:type="dxa" w:w="2835"/>
          </w:tcPr>
          <w:p>
            <w:r>
              <w:t>Residual (eV)</w:t>
            </w:r>
          </w:p>
        </w:tc>
        <w:tc>
          <w:tcPr>
            <w:tcW w:type="dxa" w:w="2835"/>
          </w:tcPr>
          <w:p>
            <w:r>
              <w:t>b (eV)</w:t>
            </w:r>
          </w:p>
        </w:tc>
      </w:tr>
      <w:tr>
        <w:tc>
          <w:tcPr>
            <w:tcW w:type="dxa" w:w="5669"/>
          </w:tcPr>
          <w:p>
            <w:r>
              <w:t>0.46</w:t>
            </w:r>
          </w:p>
        </w:tc>
        <w:tc>
          <w:tcPr>
            <w:tcW w:type="dxa" w:w="5669"/>
          </w:tcPr>
          <w:p>
            <w:r>
              <w:t>[0, 150]</w:t>
            </w:r>
          </w:p>
        </w:tc>
        <w:tc>
          <w:tcPr>
            <w:tcW w:type="dxa" w:w="2835"/>
          </w:tcPr>
          <w:p>
            <w:r>
              <w:t>0.34</w:t>
            </w:r>
          </w:p>
        </w:tc>
        <w:tc>
          <w:tcPr>
            <w:tcW w:type="dxa" w:w="2835"/>
          </w:tcPr>
          <w:p>
            <w:r>
              <w:t>0.038</w:t>
            </w:r>
          </w:p>
        </w:tc>
        <w:tc>
          <w:tcPr>
            <w:tcW w:type="dxa" w:w="2835"/>
          </w:tcPr>
          <w:p>
            <w:r>
              <w:t>0.05</w:t>
            </w:r>
          </w:p>
        </w:tc>
      </w:tr>
      <w:tr>
        <w:tc>
          <w:tcPr>
            <w:tcW w:type="dxa" w:w="5669"/>
          </w:tcPr>
          <w:p>
            <w:r>
              <w:t>1.0</w:t>
            </w:r>
          </w:p>
        </w:tc>
        <w:tc>
          <w:tcPr>
            <w:tcW w:type="dxa" w:w="5669"/>
          </w:tcPr>
          <w:p>
            <w:r>
              <w:t>[0, 150]</w:t>
            </w:r>
          </w:p>
        </w:tc>
        <w:tc>
          <w:tcPr>
            <w:tcW w:type="dxa" w:w="2835"/>
          </w:tcPr>
          <w:p>
            <w:r>
              <w:t>0.31</w:t>
            </w:r>
          </w:p>
        </w:tc>
        <w:tc>
          <w:tcPr>
            <w:tcW w:type="dxa" w:w="2835"/>
          </w:tcPr>
          <w:p>
            <w:r>
              <w:t>0.034</w:t>
            </w:r>
          </w:p>
        </w:tc>
        <w:tc>
          <w:tcPr>
            <w:tcW w:type="dxa" w:w="2835"/>
          </w:tcPr>
          <w:p>
            <w:r>
              <w:t>0.07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69"/>
        <w:gridCol w:w="5669"/>
        <w:gridCol w:w="2835"/>
        <w:gridCol w:w="2835"/>
        <w:gridCol w:w="2835"/>
      </w:tblGrid>
      <w:tr>
        <w:tc>
          <w:tcPr>
            <w:tcW w:type="dxa" w:w="5669"/>
          </w:tcPr>
          <w:p>
            <w:r>
              <w:t>Exposure (L)</w:t>
            </w:r>
          </w:p>
        </w:tc>
        <w:tc>
          <w:tcPr>
            <w:tcW w:type="dxa" w:w="5669"/>
          </w:tcPr>
          <w:p>
            <w:r>
              <w:t>Temperature Range (K)</w:t>
            </w:r>
          </w:p>
        </w:tc>
        <w:tc>
          <w:tcPr>
            <w:tcW w:type="dxa" w:w="2835"/>
          </w:tcPr>
          <w:p>
            <w:r>
              <w:t>\Delta E_{\theta \to 0} \ (eV)</w:t>
            </w:r>
          </w:p>
        </w:tc>
        <w:tc>
          <w:tcPr>
            <w:tcW w:type="dxa" w:w="2835"/>
          </w:tcPr>
          <w:p>
            <w:r>
              <w:t>Residual (eV)</w:t>
            </w:r>
          </w:p>
        </w:tc>
        <w:tc>
          <w:tcPr>
            <w:tcW w:type="dxa" w:w="2835"/>
          </w:tcPr>
          <w:p>
            <w:r>
              <w:t>b (eV)</w:t>
            </w:r>
          </w:p>
        </w:tc>
      </w:tr>
      <w:tr>
        <w:tc>
          <w:tcPr>
            <w:tcW w:type="dxa" w:w="5669"/>
          </w:tcPr>
          <w:p>
            <w:r>
              <w:t>0.46</w:t>
            </w:r>
          </w:p>
        </w:tc>
        <w:tc>
          <w:tcPr>
            <w:tcW w:type="dxa" w:w="5669"/>
          </w:tcPr>
          <w:p>
            <w:r>
              <w:t>[150, 240]</w:t>
            </w:r>
          </w:p>
        </w:tc>
        <w:tc>
          <w:tcPr>
            <w:tcW w:type="dxa" w:w="2835"/>
          </w:tcPr>
          <w:p>
            <w:r>
              <w:t>0.47</w:t>
            </w:r>
          </w:p>
        </w:tc>
        <w:tc>
          <w:tcPr>
            <w:tcW w:type="dxa" w:w="2835"/>
          </w:tcPr>
          <w:p>
            <w:r>
              <w:t>0.043</w:t>
            </w:r>
          </w:p>
        </w:tc>
        <w:tc>
          <w:tcPr>
            <w:tcW w:type="dxa" w:w="2835"/>
          </w:tcPr>
          <w:p>
            <w:r>
              <w:t>0.13</w:t>
            </w:r>
          </w:p>
        </w:tc>
      </w:tr>
      <w:tr>
        <w:tc>
          <w:tcPr>
            <w:tcW w:type="dxa" w:w="5669"/>
          </w:tcPr>
          <w:p>
            <w:r>
              <w:t>1.0</w:t>
            </w:r>
          </w:p>
        </w:tc>
        <w:tc>
          <w:tcPr>
            <w:tcW w:type="dxa" w:w="5669"/>
          </w:tcPr>
          <w:p>
            <w:r>
              <w:t>[150, 240]</w:t>
            </w:r>
          </w:p>
        </w:tc>
        <w:tc>
          <w:tcPr>
            <w:tcW w:type="dxa" w:w="2835"/>
          </w:tcPr>
          <w:p>
            <w:r>
              <w:t>0.47</w:t>
            </w:r>
          </w:p>
        </w:tc>
        <w:tc>
          <w:tcPr>
            <w:tcW w:type="dxa" w:w="2835"/>
          </w:tcPr>
          <w:p>
            <w:r>
              <w:t>0.045</w:t>
            </w:r>
          </w:p>
        </w:tc>
        <w:tc>
          <w:tcPr>
            <w:tcW w:type="dxa" w:w="2835"/>
          </w:tcPr>
          <w:p>
            <w:r>
              <w:t>0.13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